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C72" w:rsidRPr="002C4598" w:rsidRDefault="00F50AB4" w:rsidP="002C4598">
      <w:pPr>
        <w:jc w:val="center"/>
        <w:rPr>
          <w:rFonts w:ascii="Arial" w:hAnsi="Arial" w:cs="Arial"/>
          <w:b/>
          <w:color w:val="0070C0"/>
          <w:sz w:val="28"/>
          <w:szCs w:val="28"/>
          <w:lang w:val="es-AR"/>
        </w:rPr>
      </w:pPr>
      <w:r w:rsidRPr="002C4598">
        <w:rPr>
          <w:rFonts w:ascii="Arial" w:hAnsi="Arial" w:cs="Arial"/>
          <w:b/>
          <w:color w:val="0070C0"/>
          <w:sz w:val="28"/>
          <w:szCs w:val="28"/>
          <w:lang w:val="es-AR"/>
        </w:rPr>
        <w:t>Consideraciones para la Entrega del Trabajo Integrador</w:t>
      </w:r>
    </w:p>
    <w:p w:rsidR="002C4598" w:rsidRDefault="00F50AB4" w:rsidP="00F238C5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4598">
        <w:rPr>
          <w:rFonts w:ascii="Arial" w:hAnsi="Arial" w:cs="Arial"/>
          <w:b/>
          <w:sz w:val="24"/>
          <w:szCs w:val="24"/>
          <w:lang w:val="es-AR"/>
        </w:rPr>
        <w:br/>
      </w:r>
      <w:r w:rsidRPr="002C4598">
        <w:rPr>
          <w:rFonts w:ascii="Arial" w:hAnsi="Arial" w:cs="Arial"/>
          <w:sz w:val="24"/>
          <w:szCs w:val="24"/>
          <w:lang w:val="es-AR"/>
        </w:rPr>
        <w:t>Para cumplir correctamente con la entrega</w:t>
      </w:r>
      <w:r w:rsidRPr="002C4598">
        <w:rPr>
          <w:rFonts w:ascii="Arial" w:hAnsi="Arial" w:cs="Arial"/>
          <w:sz w:val="24"/>
          <w:szCs w:val="24"/>
          <w:lang w:val="es-AR"/>
        </w:rPr>
        <w:t xml:space="preserve">, te solicitamos que tengas en cuenta las siguientes indicaciones. Recordá que este trabajo tiene carácter </w:t>
      </w:r>
      <w:r w:rsidRPr="002C4598">
        <w:rPr>
          <w:rFonts w:ascii="Arial" w:hAnsi="Arial" w:cs="Arial"/>
          <w:sz w:val="24"/>
          <w:szCs w:val="24"/>
          <w:lang w:val="es-AR"/>
        </w:rPr>
        <w:t xml:space="preserve">integrador y será evaluado bajo el </w:t>
      </w:r>
      <w:r w:rsidRPr="002C4598">
        <w:rPr>
          <w:rFonts w:ascii="Arial" w:hAnsi="Arial" w:cs="Arial"/>
          <w:b/>
          <w:sz w:val="24"/>
          <w:szCs w:val="24"/>
          <w:lang w:val="es-AR"/>
        </w:rPr>
        <w:t>criterio “cumple / no cumple”</w:t>
      </w:r>
      <w:r w:rsidRPr="002C4598">
        <w:rPr>
          <w:rFonts w:ascii="Arial" w:hAnsi="Arial" w:cs="Arial"/>
          <w:sz w:val="24"/>
          <w:szCs w:val="24"/>
          <w:lang w:val="es-AR"/>
        </w:rPr>
        <w:t>, según la rúbrica</w:t>
      </w:r>
      <w:r w:rsidR="002C4598" w:rsidRPr="002C4598">
        <w:rPr>
          <w:rFonts w:ascii="Arial" w:hAnsi="Arial" w:cs="Arial"/>
          <w:sz w:val="24"/>
          <w:szCs w:val="24"/>
          <w:lang w:val="es-AR"/>
        </w:rPr>
        <w:t xml:space="preserve"> detallada en las pautas del trabajo.</w:t>
      </w:r>
    </w:p>
    <w:p w:rsidR="00F238C5" w:rsidRPr="002C4598" w:rsidRDefault="00F238C5" w:rsidP="00F238C5">
      <w:pPr>
        <w:jc w:val="both"/>
        <w:rPr>
          <w:rFonts w:ascii="Arial" w:hAnsi="Arial" w:cs="Arial"/>
          <w:sz w:val="24"/>
          <w:szCs w:val="24"/>
          <w:lang w:val="es-AR"/>
        </w:rPr>
      </w:pPr>
      <w:r w:rsidRPr="00F238C5">
        <w:rPr>
          <w:rFonts w:ascii="Arial" w:hAnsi="Arial" w:cs="Arial"/>
          <w:b/>
          <w:sz w:val="24"/>
          <w:szCs w:val="24"/>
          <w:lang w:val="es-AR"/>
        </w:rPr>
        <w:t>Fecha límite de entrega:</w:t>
      </w:r>
      <w:r>
        <w:rPr>
          <w:rFonts w:ascii="Arial" w:hAnsi="Arial" w:cs="Arial"/>
          <w:b/>
          <w:sz w:val="24"/>
          <w:szCs w:val="24"/>
          <w:lang w:val="es-AR"/>
        </w:rPr>
        <w:t xml:space="preserve"> 21/04/2025</w:t>
      </w:r>
    </w:p>
    <w:p w:rsidR="008A3C72" w:rsidRPr="002C4598" w:rsidRDefault="00F50AB4" w:rsidP="00F238C5">
      <w:pPr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2C4598">
        <w:rPr>
          <w:rFonts w:ascii="Arial" w:hAnsi="Arial" w:cs="Arial"/>
          <w:b/>
          <w:sz w:val="24"/>
          <w:szCs w:val="24"/>
          <w:lang w:val="es-AR"/>
        </w:rPr>
        <w:t xml:space="preserve">Formato y Contenido del </w:t>
      </w:r>
      <w:r w:rsidR="00F238C5">
        <w:rPr>
          <w:rFonts w:ascii="Arial" w:hAnsi="Arial" w:cs="Arial"/>
          <w:b/>
          <w:sz w:val="24"/>
          <w:szCs w:val="24"/>
          <w:lang w:val="es-AR"/>
        </w:rPr>
        <w:t>D</w:t>
      </w:r>
      <w:r w:rsidR="002C4598" w:rsidRPr="002C4598">
        <w:rPr>
          <w:rFonts w:ascii="Arial" w:hAnsi="Arial" w:cs="Arial"/>
          <w:b/>
          <w:sz w:val="24"/>
          <w:szCs w:val="24"/>
          <w:lang w:val="es-AR"/>
        </w:rPr>
        <w:t xml:space="preserve">ocumento </w:t>
      </w:r>
      <w:r w:rsidRPr="002C4598">
        <w:rPr>
          <w:rFonts w:ascii="Arial" w:hAnsi="Arial" w:cs="Arial"/>
          <w:b/>
          <w:sz w:val="24"/>
          <w:szCs w:val="24"/>
          <w:lang w:val="es-AR"/>
        </w:rPr>
        <w:t>a Entregar</w:t>
      </w:r>
    </w:p>
    <w:p w:rsidR="002C4598" w:rsidRDefault="002C4598" w:rsidP="00F238C5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4598">
        <w:rPr>
          <w:rFonts w:ascii="Arial" w:hAnsi="Arial" w:cs="Arial"/>
          <w:sz w:val="24"/>
          <w:szCs w:val="24"/>
          <w:lang w:val="es-AR"/>
        </w:rPr>
        <w:t>Debes</w:t>
      </w:r>
      <w:r w:rsidR="00F50AB4" w:rsidRPr="002C4598">
        <w:rPr>
          <w:rFonts w:ascii="Arial" w:hAnsi="Arial" w:cs="Arial"/>
          <w:sz w:val="24"/>
          <w:szCs w:val="24"/>
          <w:lang w:val="es-AR"/>
        </w:rPr>
        <w:t xml:space="preserve"> subir un único archivo en formato PDF </w:t>
      </w:r>
      <w:r>
        <w:rPr>
          <w:rFonts w:ascii="Arial" w:hAnsi="Arial" w:cs="Arial"/>
          <w:sz w:val="24"/>
          <w:szCs w:val="24"/>
          <w:lang w:val="es-AR"/>
        </w:rPr>
        <w:t>en el espacio destinado a la entrega del trabajo grupal</w:t>
      </w:r>
      <w:r w:rsidR="00F50AB4" w:rsidRPr="002C4598">
        <w:rPr>
          <w:rFonts w:ascii="Arial" w:hAnsi="Arial" w:cs="Arial"/>
          <w:sz w:val="24"/>
          <w:szCs w:val="24"/>
          <w:lang w:val="es-AR"/>
        </w:rPr>
        <w:t>. Es</w:t>
      </w:r>
      <w:r>
        <w:rPr>
          <w:rFonts w:ascii="Arial" w:hAnsi="Arial" w:cs="Arial"/>
          <w:sz w:val="24"/>
          <w:szCs w:val="24"/>
          <w:lang w:val="es-AR"/>
        </w:rPr>
        <w:t>t</w:t>
      </w:r>
      <w:r w:rsidR="00F50AB4" w:rsidRPr="002C4598">
        <w:rPr>
          <w:rFonts w:ascii="Arial" w:hAnsi="Arial" w:cs="Arial"/>
          <w:sz w:val="24"/>
          <w:szCs w:val="24"/>
          <w:lang w:val="es-AR"/>
        </w:rPr>
        <w:t xml:space="preserve">e </w:t>
      </w:r>
      <w:r>
        <w:rPr>
          <w:rFonts w:ascii="Arial" w:hAnsi="Arial" w:cs="Arial"/>
          <w:sz w:val="24"/>
          <w:szCs w:val="24"/>
          <w:lang w:val="es-AR"/>
        </w:rPr>
        <w:t>documento</w:t>
      </w:r>
      <w:r w:rsidR="00F50AB4" w:rsidRPr="002C4598">
        <w:rPr>
          <w:rFonts w:ascii="Arial" w:hAnsi="Arial" w:cs="Arial"/>
          <w:sz w:val="24"/>
          <w:szCs w:val="24"/>
          <w:lang w:val="es-AR"/>
        </w:rPr>
        <w:t xml:space="preserve"> debe contener:</w:t>
      </w:r>
    </w:p>
    <w:p w:rsidR="008A3C72" w:rsidRPr="002C4598" w:rsidRDefault="00F50AB4" w:rsidP="00F238C5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4598">
        <w:rPr>
          <w:rFonts w:ascii="Arial" w:hAnsi="Arial" w:cs="Arial"/>
          <w:sz w:val="24"/>
          <w:szCs w:val="24"/>
          <w:lang w:val="es-AR"/>
        </w:rPr>
        <w:t>1. Título del proyecto.</w:t>
      </w:r>
    </w:p>
    <w:p w:rsidR="008A3C72" w:rsidRPr="002C4598" w:rsidRDefault="00F50AB4" w:rsidP="00F238C5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4598">
        <w:rPr>
          <w:rFonts w:ascii="Arial" w:hAnsi="Arial" w:cs="Arial"/>
          <w:sz w:val="24"/>
          <w:szCs w:val="24"/>
          <w:lang w:val="es-AR"/>
        </w:rPr>
        <w:t>2. Listado completo de integrantes del equipo (máximo 5).</w:t>
      </w:r>
    </w:p>
    <w:p w:rsidR="00F238C5" w:rsidRDefault="00F50AB4" w:rsidP="00F238C5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4598">
        <w:rPr>
          <w:rFonts w:ascii="Arial" w:hAnsi="Arial" w:cs="Arial"/>
          <w:sz w:val="24"/>
          <w:szCs w:val="24"/>
          <w:lang w:val="es-AR"/>
        </w:rPr>
        <w:t>3. Breve descripción del proyecto:</w:t>
      </w:r>
      <w:r w:rsidRPr="002C4598">
        <w:rPr>
          <w:rFonts w:ascii="Arial" w:hAnsi="Arial" w:cs="Arial"/>
          <w:sz w:val="24"/>
          <w:szCs w:val="24"/>
          <w:lang w:val="es-AR"/>
        </w:rPr>
        <w:t xml:space="preserve"> explicando en qué consiste la propuesta seleccionada o diseñada. </w:t>
      </w:r>
      <w:r w:rsidR="002C4598">
        <w:rPr>
          <w:rFonts w:ascii="Arial" w:hAnsi="Arial" w:cs="Arial"/>
          <w:sz w:val="24"/>
          <w:szCs w:val="24"/>
          <w:lang w:val="es-AR"/>
        </w:rPr>
        <w:t>Se sugiere incluir</w:t>
      </w:r>
      <w:r w:rsidRPr="002C4598">
        <w:rPr>
          <w:rFonts w:ascii="Arial" w:hAnsi="Arial" w:cs="Arial"/>
          <w:sz w:val="24"/>
          <w:szCs w:val="24"/>
          <w:lang w:val="es-AR"/>
        </w:rPr>
        <w:t xml:space="preserve"> en esta descripción:</w:t>
      </w:r>
    </w:p>
    <w:p w:rsidR="00F238C5" w:rsidRDefault="00F50AB4" w:rsidP="00F238C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2C4598">
        <w:rPr>
          <w:rFonts w:ascii="Arial" w:hAnsi="Arial" w:cs="Arial"/>
          <w:sz w:val="24"/>
          <w:szCs w:val="24"/>
          <w:lang w:val="es-AR"/>
        </w:rPr>
        <w:t>- Cuáles son las entrada</w:t>
      </w:r>
      <w:r w:rsidRPr="002C4598">
        <w:rPr>
          <w:rFonts w:ascii="Arial" w:hAnsi="Arial" w:cs="Arial"/>
          <w:sz w:val="24"/>
          <w:szCs w:val="24"/>
          <w:lang w:val="es-AR"/>
        </w:rPr>
        <w:t>s que requiere el programa.</w:t>
      </w:r>
    </w:p>
    <w:p w:rsidR="00F238C5" w:rsidRDefault="00F50AB4" w:rsidP="00F238C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2C4598">
        <w:rPr>
          <w:rFonts w:ascii="Arial" w:hAnsi="Arial" w:cs="Arial"/>
          <w:sz w:val="24"/>
          <w:szCs w:val="24"/>
          <w:lang w:val="es-AR"/>
        </w:rPr>
        <w:t>- Cómo se resuelve el problema (breve referencia al desarrollo).</w:t>
      </w:r>
    </w:p>
    <w:p w:rsidR="008A3C72" w:rsidRPr="002C4598" w:rsidRDefault="00F50AB4" w:rsidP="00F238C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2C4598">
        <w:rPr>
          <w:rFonts w:ascii="Arial" w:hAnsi="Arial" w:cs="Arial"/>
          <w:sz w:val="24"/>
          <w:szCs w:val="24"/>
          <w:lang w:val="es-AR"/>
        </w:rPr>
        <w:t>- Qué información se genera como salida.</w:t>
      </w:r>
    </w:p>
    <w:p w:rsidR="002C4598" w:rsidRDefault="002C4598" w:rsidP="00F238C5">
      <w:pPr>
        <w:spacing w:before="1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4. Link del</w:t>
      </w:r>
      <w:r w:rsidR="00F50AB4" w:rsidRPr="002C4598">
        <w:rPr>
          <w:rFonts w:ascii="Arial" w:hAnsi="Arial" w:cs="Arial"/>
          <w:sz w:val="24"/>
          <w:szCs w:val="24"/>
          <w:lang w:val="es-AR"/>
        </w:rPr>
        <w:t xml:space="preserve"> video explicati</w:t>
      </w:r>
      <w:r>
        <w:rPr>
          <w:rFonts w:ascii="Arial" w:hAnsi="Arial" w:cs="Arial"/>
          <w:sz w:val="24"/>
          <w:szCs w:val="24"/>
          <w:lang w:val="es-AR"/>
        </w:rPr>
        <w:t>vo subido previamente a YouTube.</w:t>
      </w:r>
    </w:p>
    <w:p w:rsidR="00F238C5" w:rsidRDefault="00F50AB4" w:rsidP="00F238C5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4598">
        <w:rPr>
          <w:rFonts w:ascii="Arial" w:hAnsi="Arial" w:cs="Arial"/>
          <w:sz w:val="24"/>
          <w:szCs w:val="24"/>
          <w:lang w:val="es-AR"/>
        </w:rPr>
        <w:t>5. Código fuente en P</w:t>
      </w:r>
      <w:r w:rsidR="002C4598">
        <w:rPr>
          <w:rFonts w:ascii="Arial" w:hAnsi="Arial" w:cs="Arial"/>
          <w:sz w:val="24"/>
          <w:szCs w:val="24"/>
          <w:lang w:val="es-AR"/>
        </w:rPr>
        <w:t>ython:</w:t>
      </w:r>
    </w:p>
    <w:p w:rsidR="00F238C5" w:rsidRDefault="002C4598" w:rsidP="00F238C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- Bien in</w:t>
      </w:r>
      <w:r w:rsidR="00F50AB4" w:rsidRPr="002C4598">
        <w:rPr>
          <w:rFonts w:ascii="Arial" w:hAnsi="Arial" w:cs="Arial"/>
          <w:sz w:val="24"/>
          <w:szCs w:val="24"/>
          <w:lang w:val="es-AR"/>
        </w:rPr>
        <w:t>dentado</w:t>
      </w:r>
      <w:bookmarkStart w:id="0" w:name="_GoBack"/>
      <w:bookmarkEnd w:id="0"/>
      <w:r w:rsidR="00F50AB4" w:rsidRPr="002C4598">
        <w:rPr>
          <w:rFonts w:ascii="Arial" w:hAnsi="Arial" w:cs="Arial"/>
          <w:sz w:val="24"/>
          <w:szCs w:val="24"/>
          <w:lang w:val="es-AR"/>
        </w:rPr>
        <w:t>, comentado y legible.</w:t>
      </w:r>
    </w:p>
    <w:p w:rsidR="008A3C72" w:rsidRDefault="00F50AB4" w:rsidP="00F238C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2C4598">
        <w:rPr>
          <w:rFonts w:ascii="Arial" w:hAnsi="Arial" w:cs="Arial"/>
          <w:sz w:val="24"/>
          <w:szCs w:val="24"/>
          <w:lang w:val="es-AR"/>
        </w:rPr>
        <w:t>- Inclu</w:t>
      </w:r>
      <w:r w:rsidR="002C4598">
        <w:rPr>
          <w:rFonts w:ascii="Arial" w:hAnsi="Arial" w:cs="Arial"/>
          <w:sz w:val="24"/>
          <w:szCs w:val="24"/>
          <w:lang w:val="es-AR"/>
        </w:rPr>
        <w:t>ir</w:t>
      </w:r>
      <w:r w:rsidRPr="002C4598">
        <w:rPr>
          <w:rFonts w:ascii="Arial" w:hAnsi="Arial" w:cs="Arial"/>
          <w:sz w:val="24"/>
          <w:szCs w:val="24"/>
          <w:lang w:val="es-AR"/>
        </w:rPr>
        <w:t xml:space="preserve"> todo el código </w:t>
      </w:r>
      <w:r w:rsidRPr="002C4598">
        <w:rPr>
          <w:rFonts w:ascii="Arial" w:hAnsi="Arial" w:cs="Arial"/>
          <w:sz w:val="24"/>
          <w:szCs w:val="24"/>
          <w:lang w:val="es-AR"/>
        </w:rPr>
        <w:t>que se utilizó para resolver el problema planteado.</w:t>
      </w:r>
    </w:p>
    <w:p w:rsidR="008A3C72" w:rsidRPr="002C4598" w:rsidRDefault="00F50AB4" w:rsidP="00F238C5">
      <w:pPr>
        <w:spacing w:before="120"/>
        <w:jc w:val="both"/>
        <w:rPr>
          <w:rFonts w:ascii="Arial" w:hAnsi="Arial" w:cs="Arial"/>
          <w:sz w:val="24"/>
          <w:szCs w:val="24"/>
          <w:lang w:val="es-AR"/>
        </w:rPr>
      </w:pPr>
      <w:r w:rsidRPr="002C4598">
        <w:rPr>
          <w:rFonts w:ascii="Arial" w:hAnsi="Arial" w:cs="Arial"/>
          <w:sz w:val="24"/>
          <w:szCs w:val="24"/>
          <w:lang w:val="es-AR"/>
        </w:rPr>
        <w:t xml:space="preserve">6. </w:t>
      </w:r>
      <w:r w:rsidR="009C72D3">
        <w:rPr>
          <w:rFonts w:ascii="Arial" w:hAnsi="Arial" w:cs="Arial"/>
          <w:sz w:val="24"/>
          <w:szCs w:val="24"/>
          <w:lang w:val="es-AR"/>
        </w:rPr>
        <w:t>En caso de haber utilizado Inteligencia Artificial, c</w:t>
      </w:r>
      <w:r w:rsidRPr="002C4598">
        <w:rPr>
          <w:rFonts w:ascii="Arial" w:hAnsi="Arial" w:cs="Arial"/>
          <w:sz w:val="24"/>
          <w:szCs w:val="24"/>
          <w:lang w:val="es-AR"/>
        </w:rPr>
        <w:t>apturas de pantalla o registros del uso de</w:t>
      </w:r>
      <w:r w:rsidR="009C72D3">
        <w:rPr>
          <w:rFonts w:ascii="Arial" w:hAnsi="Arial" w:cs="Arial"/>
          <w:sz w:val="24"/>
          <w:szCs w:val="24"/>
          <w:lang w:val="es-AR"/>
        </w:rPr>
        <w:t xml:space="preserve"> la misma</w:t>
      </w:r>
      <w:r w:rsidRPr="002C4598">
        <w:rPr>
          <w:rFonts w:ascii="Arial" w:hAnsi="Arial" w:cs="Arial"/>
          <w:sz w:val="24"/>
          <w:szCs w:val="24"/>
          <w:lang w:val="es-AR"/>
        </w:rPr>
        <w:t xml:space="preserve">, junto con una breve justificación de </w:t>
      </w:r>
      <w:r w:rsidRPr="002C4598">
        <w:rPr>
          <w:rFonts w:ascii="Arial" w:hAnsi="Arial" w:cs="Arial"/>
          <w:sz w:val="24"/>
          <w:szCs w:val="24"/>
          <w:lang w:val="es-AR"/>
        </w:rPr>
        <w:t>cómo la IA ayudó en el desarrollo del trabajo.</w:t>
      </w:r>
    </w:p>
    <w:p w:rsidR="008A3C72" w:rsidRPr="002C4598" w:rsidRDefault="00F50AB4" w:rsidP="00F238C5">
      <w:pPr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2C4598">
        <w:rPr>
          <w:rFonts w:ascii="Arial" w:hAnsi="Arial" w:cs="Arial"/>
          <w:b/>
          <w:sz w:val="24"/>
          <w:szCs w:val="24"/>
          <w:lang w:val="es-AR"/>
        </w:rPr>
        <w:t>Sobre el Video Explicativo</w:t>
      </w:r>
    </w:p>
    <w:p w:rsidR="00F238C5" w:rsidRDefault="00F50AB4" w:rsidP="00F238C5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4598">
        <w:rPr>
          <w:rFonts w:ascii="Arial" w:hAnsi="Arial" w:cs="Arial"/>
          <w:sz w:val="24"/>
          <w:szCs w:val="24"/>
          <w:lang w:val="es-AR"/>
        </w:rPr>
        <w:t>- Debe estar subido a YouTube.</w:t>
      </w:r>
    </w:p>
    <w:p w:rsidR="00F238C5" w:rsidRDefault="00F50AB4" w:rsidP="00F238C5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4598">
        <w:rPr>
          <w:rFonts w:ascii="Arial" w:hAnsi="Arial" w:cs="Arial"/>
          <w:sz w:val="24"/>
          <w:szCs w:val="24"/>
          <w:lang w:val="es-AR"/>
        </w:rPr>
        <w:t>- Todos los integrantes deben participar activamente en la explicación del proyecto.</w:t>
      </w:r>
      <w:r w:rsidRPr="002C4598">
        <w:rPr>
          <w:rFonts w:ascii="Arial" w:hAnsi="Arial" w:cs="Arial"/>
          <w:sz w:val="24"/>
          <w:szCs w:val="24"/>
          <w:lang w:val="es-AR"/>
        </w:rPr>
        <w:t xml:space="preserve"> Es importante que cada estudiante se presente </w:t>
      </w:r>
      <w:r w:rsidRPr="002C4598">
        <w:rPr>
          <w:rFonts w:ascii="Arial" w:hAnsi="Arial" w:cs="Arial"/>
          <w:sz w:val="24"/>
          <w:szCs w:val="24"/>
          <w:lang w:val="es-AR"/>
        </w:rPr>
        <w:t xml:space="preserve">con </w:t>
      </w:r>
      <w:r w:rsidR="00F238C5">
        <w:rPr>
          <w:rFonts w:ascii="Arial" w:hAnsi="Arial" w:cs="Arial"/>
          <w:sz w:val="24"/>
          <w:szCs w:val="24"/>
          <w:lang w:val="es-AR"/>
        </w:rPr>
        <w:t>nombre y apellido</w:t>
      </w:r>
      <w:r w:rsidRPr="002C4598">
        <w:rPr>
          <w:rFonts w:ascii="Arial" w:hAnsi="Arial" w:cs="Arial"/>
          <w:sz w:val="24"/>
          <w:szCs w:val="24"/>
          <w:lang w:val="es-AR"/>
        </w:rPr>
        <w:t>.</w:t>
      </w:r>
    </w:p>
    <w:p w:rsidR="00F238C5" w:rsidRDefault="00F50AB4" w:rsidP="00F238C5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4598">
        <w:rPr>
          <w:rFonts w:ascii="Arial" w:hAnsi="Arial" w:cs="Arial"/>
          <w:sz w:val="24"/>
          <w:szCs w:val="24"/>
          <w:lang w:val="es-AR"/>
        </w:rPr>
        <w:lastRenderedPageBreak/>
        <w:t>- El video debe mostrar el funcionamiento del programa y explicar brevemente su desarrollo.</w:t>
      </w:r>
    </w:p>
    <w:p w:rsidR="008A3C72" w:rsidRPr="002C4598" w:rsidRDefault="00F50AB4" w:rsidP="00F238C5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4598">
        <w:rPr>
          <w:rFonts w:ascii="Arial" w:hAnsi="Arial" w:cs="Arial"/>
          <w:sz w:val="24"/>
          <w:szCs w:val="24"/>
          <w:lang w:val="es-AR"/>
        </w:rPr>
        <w:t xml:space="preserve">- La duración sugerida es entre 3 y </w:t>
      </w:r>
      <w:r w:rsidR="00F238C5">
        <w:rPr>
          <w:rFonts w:ascii="Arial" w:hAnsi="Arial" w:cs="Arial"/>
          <w:sz w:val="24"/>
          <w:szCs w:val="24"/>
          <w:lang w:val="es-AR"/>
        </w:rPr>
        <w:t>10</w:t>
      </w:r>
      <w:r w:rsidRPr="002C4598">
        <w:rPr>
          <w:rFonts w:ascii="Arial" w:hAnsi="Arial" w:cs="Arial"/>
          <w:sz w:val="24"/>
          <w:szCs w:val="24"/>
          <w:lang w:val="es-AR"/>
        </w:rPr>
        <w:t xml:space="preserve"> minutos.</w:t>
      </w:r>
    </w:p>
    <w:p w:rsidR="008A3C72" w:rsidRPr="002C4598" w:rsidRDefault="00F50AB4" w:rsidP="00F238C5">
      <w:pPr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2C4598">
        <w:rPr>
          <w:rFonts w:ascii="Arial" w:hAnsi="Arial" w:cs="Arial"/>
          <w:b/>
          <w:sz w:val="24"/>
          <w:szCs w:val="24"/>
          <w:lang w:val="es-AR"/>
        </w:rPr>
        <w:t>Recordá que el proyecto debe:</w:t>
      </w:r>
    </w:p>
    <w:p w:rsidR="00F238C5" w:rsidRDefault="00F50AB4" w:rsidP="009C72D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4598">
        <w:rPr>
          <w:rFonts w:ascii="Arial" w:hAnsi="Arial" w:cs="Arial"/>
          <w:sz w:val="24"/>
          <w:szCs w:val="24"/>
          <w:lang w:val="es-AR"/>
        </w:rPr>
        <w:t xml:space="preserve">- Integrar </w:t>
      </w:r>
      <w:r w:rsidR="00F238C5">
        <w:rPr>
          <w:rFonts w:ascii="Arial" w:hAnsi="Arial" w:cs="Arial"/>
          <w:sz w:val="24"/>
          <w:szCs w:val="24"/>
          <w:lang w:val="es-AR"/>
        </w:rPr>
        <w:t xml:space="preserve">los </w:t>
      </w:r>
      <w:r w:rsidRPr="002C4598">
        <w:rPr>
          <w:rFonts w:ascii="Arial" w:hAnsi="Arial" w:cs="Arial"/>
          <w:sz w:val="24"/>
          <w:szCs w:val="24"/>
          <w:lang w:val="es-AR"/>
        </w:rPr>
        <w:t>conceptos matemáticos</w:t>
      </w:r>
      <w:r w:rsidR="00F238C5">
        <w:rPr>
          <w:rFonts w:ascii="Arial" w:hAnsi="Arial" w:cs="Arial"/>
          <w:sz w:val="24"/>
          <w:szCs w:val="24"/>
          <w:lang w:val="es-AR"/>
        </w:rPr>
        <w:t xml:space="preserve"> de las 2 unidades vistas hasta ahora (Á</w:t>
      </w:r>
      <w:r w:rsidRPr="002C4598">
        <w:rPr>
          <w:rFonts w:ascii="Arial" w:hAnsi="Arial" w:cs="Arial"/>
          <w:sz w:val="24"/>
          <w:szCs w:val="24"/>
          <w:lang w:val="es-AR"/>
        </w:rPr>
        <w:t>lgebra de Boole, sistema binario</w:t>
      </w:r>
      <w:r w:rsidR="00F238C5">
        <w:rPr>
          <w:rFonts w:ascii="Arial" w:hAnsi="Arial" w:cs="Arial"/>
          <w:sz w:val="24"/>
          <w:szCs w:val="24"/>
          <w:lang w:val="es-AR"/>
        </w:rPr>
        <w:t>)</w:t>
      </w:r>
      <w:r w:rsidRPr="002C4598">
        <w:rPr>
          <w:rFonts w:ascii="Arial" w:hAnsi="Arial" w:cs="Arial"/>
          <w:sz w:val="24"/>
          <w:szCs w:val="24"/>
          <w:lang w:val="es-AR"/>
        </w:rPr>
        <w:t>.</w:t>
      </w:r>
    </w:p>
    <w:p w:rsidR="009C72D3" w:rsidRDefault="00F50AB4" w:rsidP="009C72D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4598">
        <w:rPr>
          <w:rFonts w:ascii="Arial" w:hAnsi="Arial" w:cs="Arial"/>
          <w:sz w:val="24"/>
          <w:szCs w:val="24"/>
          <w:lang w:val="es-AR"/>
        </w:rPr>
        <w:t>- Utilizar solo los contenidos de programación trabajados hasta el momento.</w:t>
      </w:r>
    </w:p>
    <w:p w:rsidR="009C72D3" w:rsidRDefault="00F50AB4" w:rsidP="009C72D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4598">
        <w:rPr>
          <w:rFonts w:ascii="Arial" w:hAnsi="Arial" w:cs="Arial"/>
          <w:sz w:val="24"/>
          <w:szCs w:val="24"/>
          <w:lang w:val="es-AR"/>
        </w:rPr>
        <w:t xml:space="preserve">- Mostrar </w:t>
      </w:r>
      <w:r w:rsidR="00F238C5">
        <w:rPr>
          <w:rFonts w:ascii="Arial" w:hAnsi="Arial" w:cs="Arial"/>
          <w:sz w:val="24"/>
          <w:szCs w:val="24"/>
          <w:lang w:val="es-AR"/>
        </w:rPr>
        <w:t xml:space="preserve">una </w:t>
      </w:r>
      <w:r w:rsidRPr="002C4598">
        <w:rPr>
          <w:rFonts w:ascii="Arial" w:hAnsi="Arial" w:cs="Arial"/>
          <w:sz w:val="24"/>
          <w:szCs w:val="24"/>
          <w:lang w:val="es-AR"/>
        </w:rPr>
        <w:t>aplicación práctica de los saberes y trabajo colaborativo.</w:t>
      </w:r>
    </w:p>
    <w:p w:rsidR="008A3C72" w:rsidRPr="002C4598" w:rsidRDefault="00F50AB4" w:rsidP="009C72D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4598">
        <w:rPr>
          <w:rFonts w:ascii="Arial" w:hAnsi="Arial" w:cs="Arial"/>
          <w:sz w:val="24"/>
          <w:szCs w:val="24"/>
          <w:lang w:val="es-AR"/>
        </w:rPr>
        <w:t>- Ref</w:t>
      </w:r>
      <w:r w:rsidRPr="002C4598">
        <w:rPr>
          <w:rFonts w:ascii="Arial" w:hAnsi="Arial" w:cs="Arial"/>
          <w:sz w:val="24"/>
          <w:szCs w:val="24"/>
          <w:lang w:val="es-AR"/>
        </w:rPr>
        <w:t xml:space="preserve">lejar, si corresponde, el uso </w:t>
      </w:r>
      <w:r w:rsidRPr="002C4598">
        <w:rPr>
          <w:rFonts w:ascii="Arial" w:hAnsi="Arial" w:cs="Arial"/>
          <w:sz w:val="24"/>
          <w:szCs w:val="24"/>
          <w:lang w:val="es-AR"/>
        </w:rPr>
        <w:t>de IA.</w:t>
      </w:r>
    </w:p>
    <w:sectPr w:rsidR="008A3C72" w:rsidRPr="002C4598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AB4" w:rsidRDefault="00F50AB4" w:rsidP="00F238C5">
      <w:pPr>
        <w:spacing w:after="0" w:line="240" w:lineRule="auto"/>
      </w:pPr>
      <w:r>
        <w:separator/>
      </w:r>
    </w:p>
  </w:endnote>
  <w:endnote w:type="continuationSeparator" w:id="0">
    <w:p w:rsidR="00F50AB4" w:rsidRDefault="00F50AB4" w:rsidP="00F23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8C5" w:rsidRDefault="00F238C5" w:rsidP="00F238C5">
    <w:pPr>
      <w:pStyle w:val="Piedepgina"/>
      <w:jc w:val="right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CFBE250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es-ES"/>
      </w:rPr>
      <w:t xml:space="preserve">pág.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color w:val="4F81BD" w:themeColor="accent1"/>
        <w:sz w:val="20"/>
        <w:szCs w:val="20"/>
      </w:rPr>
      <w:fldChar w:fldCharType="separate"/>
    </w:r>
    <w:r w:rsidR="006D500F" w:rsidRPr="006D500F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es-ES"/>
      </w:rPr>
      <w:t>1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AB4" w:rsidRDefault="00F50AB4" w:rsidP="00F238C5">
      <w:pPr>
        <w:spacing w:after="0" w:line="240" w:lineRule="auto"/>
      </w:pPr>
      <w:r>
        <w:separator/>
      </w:r>
    </w:p>
  </w:footnote>
  <w:footnote w:type="continuationSeparator" w:id="0">
    <w:p w:rsidR="00F50AB4" w:rsidRDefault="00F50AB4" w:rsidP="00F23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8C5" w:rsidRPr="00F238C5" w:rsidRDefault="00F238C5" w:rsidP="00F238C5">
    <w:pPr>
      <w:pStyle w:val="Encabezado"/>
      <w:jc w:val="center"/>
      <w:rPr>
        <w:lang w:val="es-AR"/>
      </w:rPr>
    </w:pPr>
    <w:r>
      <w:rPr>
        <w:lang w:val="es-AR"/>
      </w:rPr>
      <w:t>Semana de Integración 1 – Matemática - TUP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C4598"/>
    <w:rsid w:val="00326F90"/>
    <w:rsid w:val="006D500F"/>
    <w:rsid w:val="008A3C72"/>
    <w:rsid w:val="009C72D3"/>
    <w:rsid w:val="00AA1D8D"/>
    <w:rsid w:val="00B47730"/>
    <w:rsid w:val="00CB0664"/>
    <w:rsid w:val="00F238C5"/>
    <w:rsid w:val="00F50A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B613DF"/>
  <w14:defaultImageDpi w14:val="300"/>
  <w15:docId w15:val="{0AAB25F7-57E5-4A25-B787-EED49D8E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42C173-6427-4F9E-A243-28A36347F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Gabinete</cp:lastModifiedBy>
  <cp:revision>3</cp:revision>
  <dcterms:created xsi:type="dcterms:W3CDTF">2013-12-23T23:15:00Z</dcterms:created>
  <dcterms:modified xsi:type="dcterms:W3CDTF">2025-04-13T21:46:00Z</dcterms:modified>
  <cp:category/>
</cp:coreProperties>
</file>